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94C0" w14:textId="77777777" w:rsidR="00F72042" w:rsidRPr="008B0C31" w:rsidRDefault="00000000">
      <w:pPr>
        <w:pStyle w:val="Heading1"/>
        <w:rPr>
          <w:lang w:val="de-DE"/>
        </w:rPr>
      </w:pPr>
      <w:r w:rsidRPr="008B0C31">
        <w:rPr>
          <w:lang w:val="de-DE"/>
        </w:rPr>
        <w:t>Bestellbestätigung</w:t>
      </w:r>
    </w:p>
    <w:p w14:paraId="267B64F1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Firma:</w:t>
      </w:r>
      <w:r w:rsidRPr="008B0C31">
        <w:rPr>
          <w:lang w:val="de-DE"/>
        </w:rPr>
        <w:br/>
        <w:t>Rechtsanwälte Müller &amp; Schmidt</w:t>
      </w:r>
      <w:r w:rsidRPr="008B0C31">
        <w:rPr>
          <w:lang w:val="de-DE"/>
        </w:rPr>
        <w:br/>
        <w:t>Musterstraße 12</w:t>
      </w:r>
      <w:r w:rsidRPr="008B0C31">
        <w:rPr>
          <w:lang w:val="de-DE"/>
        </w:rPr>
        <w:br/>
        <w:t>12345 Musterstadt</w:t>
      </w:r>
      <w:r w:rsidRPr="008B0C31">
        <w:rPr>
          <w:lang w:val="de-DE"/>
        </w:rPr>
        <w:br/>
      </w:r>
    </w:p>
    <w:p w14:paraId="66DC2733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Kunde:</w:t>
      </w:r>
      <w:r w:rsidRPr="008B0C31">
        <w:rPr>
          <w:lang w:val="de-DE"/>
        </w:rPr>
        <w:br/>
        <w:t>Herr Max Mustermann</w:t>
      </w:r>
      <w:r w:rsidRPr="008B0C31">
        <w:rPr>
          <w:lang w:val="de-DE"/>
        </w:rPr>
        <w:br/>
        <w:t>Beispielweg 5</w:t>
      </w:r>
      <w:r w:rsidRPr="008B0C31">
        <w:rPr>
          <w:lang w:val="de-DE"/>
        </w:rPr>
        <w:br/>
        <w:t>67890 Beispielstadt</w:t>
      </w:r>
      <w:r w:rsidRPr="008B0C31">
        <w:rPr>
          <w:lang w:val="de-DE"/>
        </w:rPr>
        <w:br/>
      </w:r>
    </w:p>
    <w:p w14:paraId="26D8AB77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Datum:</w:t>
      </w:r>
      <w:r w:rsidRPr="008B0C31">
        <w:rPr>
          <w:lang w:val="de-DE"/>
        </w:rPr>
        <w:br/>
        <w:t>15. Juni 2024</w:t>
      </w:r>
      <w:r w:rsidRPr="008B0C31">
        <w:rPr>
          <w:lang w:val="de-DE"/>
        </w:rPr>
        <w:br/>
      </w:r>
      <w:r w:rsidRPr="008B0C31">
        <w:rPr>
          <w:lang w:val="de-DE"/>
        </w:rPr>
        <w:br/>
        <w:t>Bestellnummer:</w:t>
      </w:r>
      <w:r w:rsidRPr="008B0C31">
        <w:rPr>
          <w:lang w:val="de-DE"/>
        </w:rPr>
        <w:br/>
        <w:t>123456789</w:t>
      </w:r>
      <w:r w:rsidRPr="008B0C31">
        <w:rPr>
          <w:lang w:val="de-DE"/>
        </w:rPr>
        <w:br/>
      </w:r>
    </w:p>
    <w:p w14:paraId="6136C933" w14:textId="77777777" w:rsidR="00F72042" w:rsidRDefault="00000000">
      <w:r w:rsidRPr="008B0C31">
        <w:rPr>
          <w:lang w:val="de-DE"/>
        </w:rPr>
        <w:t>Sehr geehrter Herr Mustermann,</w:t>
      </w:r>
      <w:r w:rsidRPr="008B0C31">
        <w:rPr>
          <w:lang w:val="de-DE"/>
        </w:rPr>
        <w:br/>
      </w:r>
      <w:r w:rsidRPr="008B0C31">
        <w:rPr>
          <w:lang w:val="de-DE"/>
        </w:rPr>
        <w:br/>
        <w:t xml:space="preserve">vielen Dank für Ihre Bestellung unserer legalen Dienstleistungen. Wir bestätigen hiermit Ihre Bestellung und freuen uns darauf, Ihnen behilflich sein zu dürfen. </w:t>
      </w:r>
      <w:proofErr w:type="spellStart"/>
      <w:r>
        <w:t>Nachfolgend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Sie die Details Ihrer Bestellung: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0"/>
        <w:gridCol w:w="2533"/>
        <w:gridCol w:w="1405"/>
        <w:gridCol w:w="1585"/>
        <w:gridCol w:w="1637"/>
      </w:tblGrid>
      <w:tr w:rsidR="00F72042" w14:paraId="58B0FDF6" w14:textId="77777777" w:rsidTr="008B0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D1829F" w14:textId="77777777" w:rsidR="00F72042" w:rsidRDefault="00000000">
            <w:r>
              <w:t>Position</w:t>
            </w:r>
          </w:p>
        </w:tc>
        <w:tc>
          <w:tcPr>
            <w:tcW w:w="1728" w:type="dxa"/>
          </w:tcPr>
          <w:p w14:paraId="398CC01D" w14:textId="77777777" w:rsidR="00F7204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28" w:type="dxa"/>
          </w:tcPr>
          <w:p w14:paraId="67B2F4C5" w14:textId="77777777" w:rsidR="00F7204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Menge</w:t>
            </w:r>
          </w:p>
        </w:tc>
        <w:tc>
          <w:tcPr>
            <w:tcW w:w="1728" w:type="dxa"/>
          </w:tcPr>
          <w:p w14:paraId="57651A68" w14:textId="77777777" w:rsidR="00F7204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Einzelpreis</w:t>
            </w:r>
          </w:p>
        </w:tc>
        <w:tc>
          <w:tcPr>
            <w:tcW w:w="1728" w:type="dxa"/>
          </w:tcPr>
          <w:p w14:paraId="5CB2F6C0" w14:textId="77777777" w:rsidR="00F7204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Gesamtpreis</w:t>
            </w:r>
          </w:p>
        </w:tc>
      </w:tr>
      <w:tr w:rsidR="00F72042" w14:paraId="0C4A8687" w14:textId="77777777" w:rsidTr="008B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0BBAE2" w14:textId="77777777" w:rsidR="00F72042" w:rsidRDefault="00000000">
            <w:r>
              <w:t>1</w:t>
            </w:r>
          </w:p>
        </w:tc>
        <w:tc>
          <w:tcPr>
            <w:tcW w:w="1728" w:type="dxa"/>
          </w:tcPr>
          <w:p w14:paraId="720D34E2" w14:textId="77777777" w:rsidR="00F72042" w:rsidRPr="008B0C3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B0C31">
              <w:rPr>
                <w:lang w:val="de-DE"/>
              </w:rPr>
              <w:t>Erstellung und Prüfung von Verträgen</w:t>
            </w:r>
          </w:p>
        </w:tc>
        <w:tc>
          <w:tcPr>
            <w:tcW w:w="1728" w:type="dxa"/>
          </w:tcPr>
          <w:p w14:paraId="7FB2B88F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14:paraId="065F4CE6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€ 500,00</w:t>
            </w:r>
          </w:p>
        </w:tc>
        <w:tc>
          <w:tcPr>
            <w:tcW w:w="1728" w:type="dxa"/>
          </w:tcPr>
          <w:p w14:paraId="1115CC47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€ 1.500,00</w:t>
            </w:r>
          </w:p>
        </w:tc>
      </w:tr>
      <w:tr w:rsidR="00F72042" w14:paraId="4D260DE4" w14:textId="77777777" w:rsidTr="008B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17AE81" w14:textId="77777777" w:rsidR="00F72042" w:rsidRDefault="00000000">
            <w:r>
              <w:t>2</w:t>
            </w:r>
          </w:p>
        </w:tc>
        <w:tc>
          <w:tcPr>
            <w:tcW w:w="1728" w:type="dxa"/>
          </w:tcPr>
          <w:p w14:paraId="018E4CF4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Rechtsberatung für Unternehmensgründung</w:t>
            </w:r>
          </w:p>
        </w:tc>
        <w:tc>
          <w:tcPr>
            <w:tcW w:w="1728" w:type="dxa"/>
          </w:tcPr>
          <w:p w14:paraId="4B2AE80F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14:paraId="481562DD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€ 1.000,00</w:t>
            </w:r>
          </w:p>
        </w:tc>
        <w:tc>
          <w:tcPr>
            <w:tcW w:w="1728" w:type="dxa"/>
          </w:tcPr>
          <w:p w14:paraId="777E8E4D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€ 1.000,00</w:t>
            </w:r>
          </w:p>
        </w:tc>
      </w:tr>
      <w:tr w:rsidR="00F72042" w14:paraId="3AB0D9EF" w14:textId="77777777" w:rsidTr="008B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EFCFA6" w14:textId="77777777" w:rsidR="00F72042" w:rsidRDefault="00000000">
            <w:r>
              <w:t>3</w:t>
            </w:r>
          </w:p>
        </w:tc>
        <w:tc>
          <w:tcPr>
            <w:tcW w:w="1728" w:type="dxa"/>
          </w:tcPr>
          <w:p w14:paraId="55FDFBC1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Rechtliche Due Diligence</w:t>
            </w:r>
          </w:p>
        </w:tc>
        <w:tc>
          <w:tcPr>
            <w:tcW w:w="1728" w:type="dxa"/>
          </w:tcPr>
          <w:p w14:paraId="0BAFFCE6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14:paraId="7985B89A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€ 750,00</w:t>
            </w:r>
          </w:p>
        </w:tc>
        <w:tc>
          <w:tcPr>
            <w:tcW w:w="1728" w:type="dxa"/>
          </w:tcPr>
          <w:p w14:paraId="1A07DCDD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€ 1.500,00</w:t>
            </w:r>
          </w:p>
        </w:tc>
      </w:tr>
      <w:tr w:rsidR="00F72042" w14:paraId="42101A3C" w14:textId="77777777" w:rsidTr="008B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A582E3" w14:textId="77777777" w:rsidR="00F72042" w:rsidRDefault="00000000">
            <w:r>
              <w:t>4</w:t>
            </w:r>
          </w:p>
        </w:tc>
        <w:tc>
          <w:tcPr>
            <w:tcW w:w="1728" w:type="dxa"/>
          </w:tcPr>
          <w:p w14:paraId="419B08DE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Markenanmeldung</w:t>
            </w:r>
          </w:p>
        </w:tc>
        <w:tc>
          <w:tcPr>
            <w:tcW w:w="1728" w:type="dxa"/>
          </w:tcPr>
          <w:p w14:paraId="73B014A5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14:paraId="451502A4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€ 600,00</w:t>
            </w:r>
          </w:p>
        </w:tc>
        <w:tc>
          <w:tcPr>
            <w:tcW w:w="1728" w:type="dxa"/>
          </w:tcPr>
          <w:p w14:paraId="52131B6E" w14:textId="77777777" w:rsidR="00F7204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€ 600,00</w:t>
            </w:r>
          </w:p>
        </w:tc>
      </w:tr>
      <w:tr w:rsidR="00F72042" w14:paraId="6D605A7C" w14:textId="77777777" w:rsidTr="008B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CB5060" w14:textId="77777777" w:rsidR="00F72042" w:rsidRDefault="00000000">
            <w:r>
              <w:t>5</w:t>
            </w:r>
          </w:p>
        </w:tc>
        <w:tc>
          <w:tcPr>
            <w:tcW w:w="1728" w:type="dxa"/>
          </w:tcPr>
          <w:p w14:paraId="58D7783F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Beratung zu Arbeitsrecht</w:t>
            </w:r>
          </w:p>
        </w:tc>
        <w:tc>
          <w:tcPr>
            <w:tcW w:w="1728" w:type="dxa"/>
          </w:tcPr>
          <w:p w14:paraId="5D2CEF03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14:paraId="1FDA3609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€ 300,00</w:t>
            </w:r>
          </w:p>
        </w:tc>
        <w:tc>
          <w:tcPr>
            <w:tcW w:w="1728" w:type="dxa"/>
          </w:tcPr>
          <w:p w14:paraId="1157B8FC" w14:textId="77777777" w:rsidR="00F720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€ 1.500,00</w:t>
            </w:r>
          </w:p>
        </w:tc>
      </w:tr>
    </w:tbl>
    <w:p w14:paraId="247C3711" w14:textId="77777777" w:rsidR="00F72042" w:rsidRDefault="00000000">
      <w:r>
        <w:br/>
        <w:t>Gesamtbetrag: € 6.100,00</w:t>
      </w:r>
      <w:r>
        <w:br/>
      </w:r>
    </w:p>
    <w:p w14:paraId="4C594FEE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Zahlungsinformationen:</w:t>
      </w:r>
      <w:r w:rsidRPr="008B0C31">
        <w:rPr>
          <w:lang w:val="de-DE"/>
        </w:rPr>
        <w:br/>
      </w:r>
      <w:r w:rsidRPr="008B0C31">
        <w:rPr>
          <w:lang w:val="de-DE"/>
        </w:rPr>
        <w:br/>
        <w:t>Bitte überweisen Sie den Gesamtbetrag innerhalb von 14 Tagen auf das folgende Konto:</w:t>
      </w:r>
      <w:r w:rsidRPr="008B0C31">
        <w:rPr>
          <w:lang w:val="de-DE"/>
        </w:rPr>
        <w:br/>
      </w:r>
      <w:r w:rsidRPr="008B0C31">
        <w:rPr>
          <w:lang w:val="de-DE"/>
        </w:rPr>
        <w:lastRenderedPageBreak/>
        <w:br/>
        <w:t>Bank: Musterbank AG</w:t>
      </w:r>
      <w:r w:rsidRPr="008B0C31">
        <w:rPr>
          <w:lang w:val="de-DE"/>
        </w:rPr>
        <w:br/>
        <w:t>IBAN: DE12345678901234567890</w:t>
      </w:r>
      <w:r w:rsidRPr="008B0C31">
        <w:rPr>
          <w:lang w:val="de-DE"/>
        </w:rPr>
        <w:br/>
        <w:t>BIC: MUSBDEFFXXX</w:t>
      </w:r>
      <w:r w:rsidRPr="008B0C31">
        <w:rPr>
          <w:lang w:val="de-DE"/>
        </w:rPr>
        <w:br/>
        <w:t>Verwendungszweck: Bestellnummer 123456789</w:t>
      </w:r>
      <w:r w:rsidRPr="008B0C31">
        <w:rPr>
          <w:lang w:val="de-DE"/>
        </w:rPr>
        <w:br/>
      </w:r>
    </w:p>
    <w:p w14:paraId="195C459D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Kontaktinformationen:</w:t>
      </w:r>
      <w:r w:rsidRPr="008B0C31">
        <w:rPr>
          <w:lang w:val="de-DE"/>
        </w:rPr>
        <w:br/>
      </w:r>
      <w:r w:rsidRPr="008B0C31">
        <w:rPr>
          <w:lang w:val="de-DE"/>
        </w:rPr>
        <w:br/>
      </w:r>
      <w:proofErr w:type="gramStart"/>
      <w:r w:rsidRPr="008B0C31">
        <w:rPr>
          <w:lang w:val="de-DE"/>
        </w:rPr>
        <w:t>Sollten</w:t>
      </w:r>
      <w:proofErr w:type="gramEnd"/>
      <w:r w:rsidRPr="008B0C31">
        <w:rPr>
          <w:lang w:val="de-DE"/>
        </w:rPr>
        <w:t xml:space="preserve"> Sie Fragen zu Ihrer Bestellung haben, stehen wir Ihnen gerne zur Verfügung.</w:t>
      </w:r>
      <w:r w:rsidRPr="008B0C31">
        <w:rPr>
          <w:lang w:val="de-DE"/>
        </w:rPr>
        <w:br/>
      </w:r>
      <w:r w:rsidRPr="008B0C31">
        <w:rPr>
          <w:lang w:val="de-DE"/>
        </w:rPr>
        <w:br/>
        <w:t>Telefon: +49 (0) 123 456 789</w:t>
      </w:r>
      <w:r w:rsidRPr="008B0C31">
        <w:rPr>
          <w:lang w:val="de-DE"/>
        </w:rPr>
        <w:br/>
        <w:t>E-Mail: info@muellerschmidt.de</w:t>
      </w:r>
      <w:r w:rsidRPr="008B0C31">
        <w:rPr>
          <w:lang w:val="de-DE"/>
        </w:rPr>
        <w:br/>
      </w:r>
    </w:p>
    <w:p w14:paraId="03E75DF2" w14:textId="77777777" w:rsidR="00F72042" w:rsidRPr="008B0C31" w:rsidRDefault="00000000">
      <w:pPr>
        <w:rPr>
          <w:lang w:val="de-DE"/>
        </w:rPr>
      </w:pPr>
      <w:r w:rsidRPr="008B0C31">
        <w:rPr>
          <w:lang w:val="de-DE"/>
        </w:rPr>
        <w:t>Mit freundlichen Grüßen,</w:t>
      </w:r>
      <w:r w:rsidRPr="008B0C31">
        <w:rPr>
          <w:lang w:val="de-DE"/>
        </w:rPr>
        <w:br/>
      </w:r>
      <w:r w:rsidRPr="008B0C31">
        <w:rPr>
          <w:lang w:val="de-DE"/>
        </w:rPr>
        <w:br/>
        <w:t>Ihr Team von Rechtsanwälte Müller &amp; Schmidt</w:t>
      </w:r>
      <w:r w:rsidRPr="008B0C31">
        <w:rPr>
          <w:lang w:val="de-DE"/>
        </w:rPr>
        <w:br/>
      </w:r>
    </w:p>
    <w:sectPr w:rsidR="00F72042" w:rsidRPr="008B0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227869">
    <w:abstractNumId w:val="8"/>
  </w:num>
  <w:num w:numId="2" w16cid:durableId="1623875857">
    <w:abstractNumId w:val="6"/>
  </w:num>
  <w:num w:numId="3" w16cid:durableId="1923371732">
    <w:abstractNumId w:val="5"/>
  </w:num>
  <w:num w:numId="4" w16cid:durableId="1681077716">
    <w:abstractNumId w:val="4"/>
  </w:num>
  <w:num w:numId="5" w16cid:durableId="1197936895">
    <w:abstractNumId w:val="7"/>
  </w:num>
  <w:num w:numId="6" w16cid:durableId="1360084407">
    <w:abstractNumId w:val="3"/>
  </w:num>
  <w:num w:numId="7" w16cid:durableId="1901745018">
    <w:abstractNumId w:val="2"/>
  </w:num>
  <w:num w:numId="8" w16cid:durableId="1384060677">
    <w:abstractNumId w:val="1"/>
  </w:num>
  <w:num w:numId="9" w16cid:durableId="27290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550B"/>
    <w:rsid w:val="008B0C31"/>
    <w:rsid w:val="00AA1D8D"/>
    <w:rsid w:val="00B47730"/>
    <w:rsid w:val="00CB0664"/>
    <w:rsid w:val="00F720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E1F0A"/>
  <w14:defaultImageDpi w14:val="300"/>
  <w15:docId w15:val="{10BC29E9-FAE8-48D9-8959-EE214A6B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B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 Drayss</cp:lastModifiedBy>
  <cp:revision>2</cp:revision>
  <dcterms:created xsi:type="dcterms:W3CDTF">2024-06-16T14:20:00Z</dcterms:created>
  <dcterms:modified xsi:type="dcterms:W3CDTF">2024-06-16T14:20:00Z</dcterms:modified>
  <cp:category/>
</cp:coreProperties>
</file>